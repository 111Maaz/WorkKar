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WorkKar: Empowering India's Gig Workforce Through Technology</w:t>
      </w:r>
    </w:p>
    <w:p>
      <w:r>
        <w:rPr>
          <w:b/>
        </w:rPr>
        <w:t>Introduction</w:t>
        <w:br/>
      </w:r>
      <w:r>
        <w:t>WorkKar is a visionary platform that addresses the real and often neglected challenges faced by skilled blue-collar workers. It offers a dignified digital presence, autonomy, and direct market access to workers, while providing users with a trustworthy, hyperlocal network of professionals. Unlike traditional gig platforms like Urban Company, WorkKar promotes self-employment, no commission policies, and community-driven verification.</w:t>
      </w:r>
    </w:p>
    <w:p>
      <w:pPr>
        <w:pStyle w:val="Heading1"/>
      </w:pPr>
      <w:r>
        <w:t>Vision &amp; Philosophy</w:t>
      </w:r>
    </w:p>
    <w:p>
      <w:r>
        <w:t>WorkKar envisions a digitally inclusive India, where local service providers—plumbers, electricians, tailors, tutors—are not dependent on platforms for their livelihood. Instead, they are empowered to represent themselves, grow their network, negotiate on their own terms, and retain 100% of their income.</w:t>
      </w:r>
    </w:p>
    <w:p>
      <w:pPr>
        <w:pStyle w:val="Heading1"/>
      </w:pPr>
      <w:r>
        <w:t>Key Differentiators from Urban Company</w:t>
      </w:r>
    </w:p>
    <w:p>
      <w:r>
        <w:rPr>
          <w:b/>
        </w:rPr>
        <w:t xml:space="preserve">1. No Commission Model: </w:t>
      </w:r>
      <w:r>
        <w:t>Workers keep everything they earn. Users negotiate directly with them.</w:t>
        <w:br/>
      </w:r>
      <w:r>
        <w:rPr>
          <w:b/>
        </w:rPr>
        <w:t xml:space="preserve">2. Promotes Self-Employment: </w:t>
      </w:r>
      <w:r>
        <w:t>No uniforms, no corporate control—just pure, local entrepreneurship.</w:t>
        <w:br/>
      </w:r>
      <w:r>
        <w:rPr>
          <w:b/>
        </w:rPr>
        <w:t xml:space="preserve">3. Direct Communication: </w:t>
      </w:r>
      <w:r>
        <w:t>Calls instead of chat—for real-world efficiency and urgency.</w:t>
        <w:br/>
      </w:r>
      <w:r>
        <w:rPr>
          <w:b/>
        </w:rPr>
        <w:t xml:space="preserve">4. Community-Based Verification: </w:t>
      </w:r>
      <w:r>
        <w:t>Trust is earned through area-based user reviews, not shallow KYC checks.</w:t>
        <w:br/>
      </w:r>
      <w:r>
        <w:rPr>
          <w:b/>
        </w:rPr>
        <w:t xml:space="preserve">5. Ad-Based Monetization: </w:t>
      </w:r>
      <w:r>
        <w:t>No user/worker charges; instead local businesses advertise contextually.</w:t>
        <w:br/>
      </w:r>
    </w:p>
    <w:p>
      <w:pPr>
        <w:pStyle w:val="Heading1"/>
      </w:pPr>
      <w:r>
        <w:t>How It Works (Workflow Overview)</w:t>
      </w:r>
    </w:p>
    <w:p>
      <w:r>
        <w:t>- Users search by service category</w:t>
        <w:br/>
        <w:t>- Browse worker profiles with ratings and reviews</w:t>
        <w:br/>
        <w:t>- Call the worker directly to negotiate and assign task</w:t>
        <w:br/>
        <w:t>- Worker completes the job and receives a review</w:t>
        <w:br/>
        <w:t>- Admin panel oversees moderation, reviews, and reports</w:t>
      </w:r>
    </w:p>
    <w:p>
      <w:pPr>
        <w:pStyle w:val="Heading1"/>
      </w:pPr>
      <w:r>
        <w:t>Technology Stack &amp; Architecture</w:t>
      </w:r>
    </w:p>
    <w:p>
      <w:r>
        <w:t>Frontend: React (Vite, TypeScript, Tailwind, Shadcn UI)</w:t>
        <w:br/>
        <w:t>Backend: Supabase (PostgreSQL, Auth, Edge Functions)</w:t>
        <w:br/>
        <w:t>Mobile: Capacitor (Android APK from same codebase)</w:t>
        <w:br/>
        <w:t>Deployment: Vercel (Web), Supabase Cloud (Backend)</w:t>
        <w:br/>
        <w:t>Security: JWT Auth, Role-based access, admin moderation</w:t>
      </w:r>
    </w:p>
    <w:p>
      <w:pPr>
        <w:pStyle w:val="Heading1"/>
      </w:pPr>
      <w:r>
        <w:t>Self-Answered Questions (Anticipated Q&amp;A)</w:t>
      </w:r>
    </w:p>
    <w:p>
      <w:r>
        <w:rPr>
          <w:b/>
        </w:rPr>
        <w:t>Q1: Is WorkKar a gig platform?</w:t>
        <w:br/>
      </w:r>
      <w:r>
        <w:t>A: Yes, but ethical. It empowers—not controls—gig workers.</w:t>
        <w:br/>
      </w:r>
      <w:r>
        <w:rPr>
          <w:b/>
        </w:rPr>
        <w:t>Q2: Can blue-collar workers use mobile tech?</w:t>
        <w:br/>
      </w:r>
      <w:r>
        <w:t>A: They already do for Amazon, Zepto, UrbanCo. WorkKar is even simpler.</w:t>
        <w:br/>
      </w:r>
      <w:r>
        <w:rPr>
          <w:b/>
        </w:rPr>
        <w:t>Q3: What about fake reports or reviews?</w:t>
        <w:br/>
      </w:r>
      <w:r>
        <w:t>A: Only verified users can submit them. Admin moderates thoroughly.</w:t>
        <w:br/>
      </w:r>
      <w:r>
        <w:rPr>
          <w:b/>
        </w:rPr>
        <w:t>Q4: Why is there no chat feature?</w:t>
        <w:br/>
      </w:r>
      <w:r>
        <w:t>A: Calls are faster, clearer, and more relevant for service-related urgency.</w:t>
        <w:br/>
      </w:r>
      <w:r>
        <w:rPr>
          <w:b/>
        </w:rPr>
        <w:t>Q5: How will the platform sustain itself?</w:t>
        <w:br/>
      </w:r>
      <w:r>
        <w:t>A: Hyperlocal ads from plumbing shops, bookstores, etc., shown per category.</w:t>
        <w:br/>
      </w:r>
    </w:p>
    <w:p>
      <w:pPr>
        <w:pStyle w:val="Heading1"/>
      </w:pPr>
      <w:r>
        <w:t>Conclusion &amp; Vision Forward</w:t>
      </w:r>
    </w:p>
    <w:p>
      <w:r>
        <w:t>WorkKar is not an app—it’s a leap toward a self-sustained gig economy in India. It decentralizes power, builds trust organically, and ensures financial dignity for every worker. With community-driven validation, tech-assisted visibility, and local-first monetization, WorkKar embodies the essence of Atmanirbhar Bharat in the gig 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